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05B00" w14:textId="0B9CAF46" w:rsidR="005125DE" w:rsidRPr="007F25F9" w:rsidRDefault="00B82B19" w:rsidP="007F25F9">
      <w:pPr>
        <w:rPr>
          <w:b/>
          <w:bCs/>
          <w:color w:val="C02E00"/>
          <w:sz w:val="28"/>
          <w:szCs w:val="28"/>
          <w:u w:val="double"/>
        </w:rPr>
      </w:pPr>
      <w:r w:rsidRPr="007F25F9">
        <w:rPr>
          <w:b/>
          <w:bCs/>
          <w:noProof/>
          <w:color w:val="C02E00"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7B7BD7" wp14:editId="14FCB9B8">
                <wp:simplePos x="0" y="0"/>
                <wp:positionH relativeFrom="column">
                  <wp:posOffset>914400</wp:posOffset>
                </wp:positionH>
                <wp:positionV relativeFrom="paragraph">
                  <wp:posOffset>-533400</wp:posOffset>
                </wp:positionV>
                <wp:extent cx="3695700" cy="295275"/>
                <wp:effectExtent l="95250" t="57150" r="95250" b="123825"/>
                <wp:wrapNone/>
                <wp:docPr id="4476632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82622" w14:textId="1D2D27F0" w:rsidR="00B82B19" w:rsidRPr="007F25F9" w:rsidRDefault="00B82B19" w:rsidP="007F25F9">
                            <w:pPr>
                              <w:jc w:val="center"/>
                              <w:rPr>
                                <w:u w:val="wave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stylisticSets>
                                  <w14:styleSet w14:id="3"/>
                                </w14:stylisticSets>
                              </w:rPr>
                            </w:pPr>
                            <w:r w:rsidRPr="007F25F9">
                              <w:rPr>
                                <w:b/>
                                <w:bCs/>
                                <w:color w:val="C02E00"/>
                                <w:sz w:val="28"/>
                                <w:szCs w:val="28"/>
                                <w:u w:val="wave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stylisticSets>
                                  <w14:styleSet w14:id="3"/>
                                </w14:stylisticSets>
                              </w:rPr>
                              <w:t xml:space="preserve">MODULE-1 : </w:t>
                            </w:r>
                            <w:r w:rsidRPr="007F25F9">
                              <w:rPr>
                                <w:b/>
                                <w:bCs/>
                                <w:color w:val="C02E00"/>
                                <w:sz w:val="28"/>
                                <w:szCs w:val="28"/>
                                <w:u w:val="wave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stylisticSets>
                                  <w14:styleSet w14:id="3"/>
                                </w14:stylisticSets>
                              </w:rPr>
                              <w:t>EFFECTIVE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7B7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-42pt;width:291pt;height:23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" fillcolor="#eeece1 [3214]" stroked="f">
                <v:shadow on="t" color="black" opacity="22937f" origin=",.5" offset="0,.63889mm"/>
                <v:textbox>
                  <w:txbxContent>
                    <w:p w14:paraId="36482622" w14:textId="1D2D27F0" w:rsidR="00B82B19" w:rsidRPr="007F25F9" w:rsidRDefault="00B82B19" w:rsidP="007F25F9">
                      <w:pPr>
                        <w:jc w:val="center"/>
                        <w:rPr>
                          <w:u w:val="wave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stylisticSets>
                            <w14:styleSet w14:id="3"/>
                          </w14:stylisticSets>
                        </w:rPr>
                      </w:pPr>
                      <w:r w:rsidRPr="007F25F9">
                        <w:rPr>
                          <w:b/>
                          <w:bCs/>
                          <w:color w:val="C02E00"/>
                          <w:sz w:val="28"/>
                          <w:szCs w:val="28"/>
                          <w:u w:val="wave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stylisticSets>
                            <w14:styleSet w14:id="3"/>
                          </w14:stylisticSets>
                        </w:rPr>
                        <w:t xml:space="preserve">MODULE-1 : </w:t>
                      </w:r>
                      <w:r w:rsidRPr="007F25F9">
                        <w:rPr>
                          <w:b/>
                          <w:bCs/>
                          <w:color w:val="C02E00"/>
                          <w:sz w:val="28"/>
                          <w:szCs w:val="28"/>
                          <w:u w:val="wave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stylisticSets>
                            <w14:styleSet w14:id="3"/>
                          </w14:stylisticSets>
                        </w:rPr>
                        <w:t>EFFECTIVE COMMUNICATION</w:t>
                      </w:r>
                    </w:p>
                  </w:txbxContent>
                </v:textbox>
              </v:shape>
            </w:pict>
          </mc:Fallback>
        </mc:AlternateContent>
      </w:r>
      <w:r w:rsidR="002307EE" w:rsidRPr="007F25F9">
        <w:rPr>
          <w:b/>
          <w:bCs/>
          <w:color w:val="C02E00"/>
          <w:sz w:val="28"/>
          <w:szCs w:val="28"/>
          <w:u w:val="double"/>
        </w:rPr>
        <w:t xml:space="preserve"> </w:t>
      </w:r>
    </w:p>
    <w:p w14:paraId="4A7CE29B" w14:textId="152F6551" w:rsidR="007A3BC1" w:rsidRPr="008154B7" w:rsidRDefault="00000000" w:rsidP="005125DE">
      <w:pPr>
        <w:pStyle w:val="Heading2"/>
        <w:numPr>
          <w:ilvl w:val="0"/>
          <w:numId w:val="10"/>
        </w:numPr>
        <w:rPr>
          <w:rFonts w:ascii="Arial" w:hAnsi="Arial" w:cs="Arial"/>
          <w:color w:val="EE0000"/>
          <w:sz w:val="28"/>
          <w:szCs w:val="28"/>
          <w:u w:val="wav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4B7">
        <w:rPr>
          <w:rFonts w:ascii="Arial" w:hAnsi="Arial" w:cs="Arial"/>
          <w:color w:val="EE0000"/>
          <w:sz w:val="28"/>
          <w:szCs w:val="28"/>
          <w:u w:val="wav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Email</w:t>
      </w:r>
      <w:r w:rsidR="007F25F9" w:rsidRPr="008154B7">
        <w:rPr>
          <w:rFonts w:ascii="Arial" w:hAnsi="Arial" w:cs="Arial"/>
          <w:color w:val="EE0000"/>
          <w:sz w:val="28"/>
          <w:szCs w:val="28"/>
          <w:u w:val="wav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1ECBCE91" w14:textId="77777777" w:rsidR="007F25F9" w:rsidRPr="007F25F9" w:rsidRDefault="007F25F9" w:rsidP="005125DE">
      <w:pPr>
        <w:rPr>
          <w:rFonts w:ascii="Arial" w:hAnsi="Arial" w:cs="Arial"/>
          <w:b/>
          <w:bCs/>
          <w:sz w:val="28"/>
          <w:szCs w:val="28"/>
        </w:rPr>
      </w:pPr>
    </w:p>
    <w:p w14:paraId="007C9A60" w14:textId="564E8EDE" w:rsidR="005125DE" w:rsidRPr="007F25F9" w:rsidRDefault="005125DE" w:rsidP="005125DE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 xml:space="preserve">From: </w:t>
      </w:r>
      <w:hyperlink r:id="rId6" w:history="1">
        <w:r w:rsidRPr="007F25F9">
          <w:rPr>
            <w:rStyle w:val="Hyperlink"/>
            <w:rFonts w:ascii="Arial" w:hAnsi="Arial" w:cs="Arial"/>
            <w:b/>
            <w:bCs/>
            <w:sz w:val="28"/>
            <w:szCs w:val="28"/>
          </w:rPr>
          <w:t>jainamsheth2006@gmail.com</w:t>
        </w:r>
      </w:hyperlink>
    </w:p>
    <w:p w14:paraId="3471B97E" w14:textId="59C77138" w:rsidR="005125DE" w:rsidRPr="007F25F9" w:rsidRDefault="005125DE" w:rsidP="005125DE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 xml:space="preserve">To: </w:t>
      </w:r>
      <w:hyperlink r:id="rId7" w:history="1">
        <w:r w:rsidRPr="007F25F9">
          <w:rPr>
            <w:rStyle w:val="Hyperlink"/>
            <w:rFonts w:ascii="Arial" w:hAnsi="Arial" w:cs="Arial"/>
            <w:b/>
            <w:bCs/>
            <w:sz w:val="28"/>
            <w:szCs w:val="28"/>
          </w:rPr>
          <w:t>hr@significantinfotech.com</w:t>
        </w:r>
      </w:hyperlink>
    </w:p>
    <w:p w14:paraId="6A007DF8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340E3950" w14:textId="0BC04415" w:rsidR="007A3BC1" w:rsidRPr="007F25F9" w:rsidRDefault="00000000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>Subject: Thank You for Your Support on the Recent Project</w:t>
      </w:r>
    </w:p>
    <w:p w14:paraId="4305B829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20B98636" w14:textId="2FED709B" w:rsidR="007A3BC1" w:rsidRPr="007F25F9" w:rsidRDefault="00000000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 xml:space="preserve">Dear </w:t>
      </w:r>
      <w:r w:rsidR="005125DE" w:rsidRPr="007F25F9">
        <w:rPr>
          <w:rFonts w:ascii="Arial" w:hAnsi="Arial" w:cs="Arial"/>
          <w:b/>
          <w:bCs/>
          <w:sz w:val="28"/>
          <w:szCs w:val="28"/>
        </w:rPr>
        <w:t>Mr. Shah</w:t>
      </w:r>
      <w:r w:rsidRPr="007F25F9">
        <w:rPr>
          <w:rFonts w:ascii="Arial" w:hAnsi="Arial" w:cs="Arial"/>
          <w:b/>
          <w:bCs/>
          <w:sz w:val="28"/>
          <w:szCs w:val="28"/>
        </w:rPr>
        <w:t>,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 xml:space="preserve">I hope this message finds you well. I would like to express my sincere gratitude for your assistance during the recent </w:t>
      </w:r>
      <w:r w:rsidR="00B82B19" w:rsidRPr="007F25F9">
        <w:rPr>
          <w:rFonts w:ascii="Arial" w:hAnsi="Arial" w:cs="Arial"/>
          <w:b/>
          <w:bCs/>
          <w:sz w:val="28"/>
          <w:szCs w:val="28"/>
        </w:rPr>
        <w:t>Weather Forecasting System</w:t>
      </w:r>
      <w:r w:rsidRPr="007F25F9">
        <w:rPr>
          <w:rFonts w:ascii="Arial" w:hAnsi="Arial" w:cs="Arial"/>
          <w:b/>
          <w:bCs/>
          <w:sz w:val="28"/>
          <w:szCs w:val="28"/>
        </w:rPr>
        <w:t xml:space="preserve"> development. Your timely feedback and support were instrumental in ensuring that we met our deadlines and delivered a quality product.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>I truly appreciate the collaborative spirit you brought to the project, and I look forward to working together again on future initiatives.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>Best regards,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="005125DE" w:rsidRPr="007F25F9">
        <w:rPr>
          <w:rFonts w:ascii="Arial" w:hAnsi="Arial" w:cs="Arial"/>
          <w:b/>
          <w:bCs/>
          <w:sz w:val="28"/>
          <w:szCs w:val="28"/>
        </w:rPr>
        <w:t>Jainam</w:t>
      </w:r>
      <w:r w:rsidR="005125DE" w:rsidRPr="007F25F9">
        <w:rPr>
          <w:rFonts w:ascii="Arial" w:hAnsi="Arial" w:cs="Arial"/>
          <w:b/>
          <w:bCs/>
          <w:sz w:val="28"/>
          <w:szCs w:val="28"/>
        </w:rPr>
        <w:br/>
        <w:t>9924377710</w:t>
      </w:r>
    </w:p>
    <w:p w14:paraId="61836E34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2D2E20AF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2987F73F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035190AD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085E786C" w14:textId="3EBA8AC7" w:rsidR="007A3BC1" w:rsidRPr="008154B7" w:rsidRDefault="00000000" w:rsidP="005125DE">
      <w:pPr>
        <w:pStyle w:val="Heading2"/>
        <w:numPr>
          <w:ilvl w:val="0"/>
          <w:numId w:val="10"/>
        </w:numPr>
        <w:rPr>
          <w:rFonts w:ascii="Arial" w:hAnsi="Arial" w:cs="Arial"/>
          <w:color w:val="EE0000"/>
          <w:sz w:val="28"/>
          <w:szCs w:val="28"/>
          <w:u w:val="wave"/>
        </w:rPr>
      </w:pPr>
      <w:r w:rsidRPr="008154B7">
        <w:rPr>
          <w:rFonts w:ascii="Arial" w:hAnsi="Arial" w:cs="Arial"/>
          <w:color w:val="EE0000"/>
          <w:sz w:val="28"/>
          <w:szCs w:val="28"/>
          <w:u w:val="wave"/>
        </w:rPr>
        <w:lastRenderedPageBreak/>
        <w:t>Letter of Apology</w:t>
      </w:r>
      <w:r w:rsidR="007F25F9" w:rsidRPr="008154B7">
        <w:rPr>
          <w:rFonts w:ascii="Arial" w:hAnsi="Arial" w:cs="Arial"/>
          <w:color w:val="EE0000"/>
          <w:sz w:val="28"/>
          <w:szCs w:val="28"/>
          <w:u w:val="wave"/>
        </w:rPr>
        <w:t>:-</w:t>
      </w:r>
    </w:p>
    <w:p w14:paraId="3A08E757" w14:textId="77777777" w:rsidR="007F25F9" w:rsidRPr="007F25F9" w:rsidRDefault="007F25F9" w:rsidP="007F25F9">
      <w:pPr>
        <w:rPr>
          <w:b/>
          <w:bCs/>
          <w:sz w:val="28"/>
          <w:szCs w:val="28"/>
        </w:rPr>
      </w:pPr>
    </w:p>
    <w:p w14:paraId="5B5D1CBC" w14:textId="188D2316" w:rsidR="005125DE" w:rsidRPr="007F25F9" w:rsidRDefault="005125DE" w:rsidP="005125DE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 xml:space="preserve">From: </w:t>
      </w:r>
      <w:hyperlink r:id="rId8" w:history="1">
        <w:r w:rsidRPr="007F25F9">
          <w:rPr>
            <w:rStyle w:val="Hyperlink"/>
            <w:rFonts w:ascii="Arial" w:hAnsi="Arial" w:cs="Arial"/>
            <w:b/>
            <w:bCs/>
            <w:sz w:val="28"/>
            <w:szCs w:val="28"/>
          </w:rPr>
          <w:t>jainamsheth2006@gmail.com</w:t>
        </w:r>
      </w:hyperlink>
    </w:p>
    <w:p w14:paraId="00564E11" w14:textId="069F1BDE" w:rsidR="005125DE" w:rsidRPr="007F25F9" w:rsidRDefault="005125DE" w:rsidP="005125DE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 xml:space="preserve">To: </w:t>
      </w:r>
      <w:hyperlink r:id="rId9" w:history="1">
        <w:r w:rsidRPr="007F25F9">
          <w:rPr>
            <w:rStyle w:val="Hyperlink"/>
            <w:rFonts w:ascii="Arial" w:hAnsi="Arial" w:cs="Arial"/>
            <w:b/>
            <w:bCs/>
            <w:sz w:val="28"/>
            <w:szCs w:val="28"/>
          </w:rPr>
          <w:t>hr@microsoft.com</w:t>
        </w:r>
      </w:hyperlink>
    </w:p>
    <w:p w14:paraId="2B3E808E" w14:textId="77777777" w:rsidR="007A3BC1" w:rsidRPr="007F25F9" w:rsidRDefault="00000000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>Subject: Apology for Delay in Software Deployment</w:t>
      </w:r>
    </w:p>
    <w:p w14:paraId="17D69FB4" w14:textId="2A8749E0" w:rsidR="007A3BC1" w:rsidRPr="007F25F9" w:rsidRDefault="00000000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 xml:space="preserve">Dear </w:t>
      </w:r>
      <w:r w:rsidR="005125DE" w:rsidRPr="007F25F9">
        <w:rPr>
          <w:rFonts w:ascii="Arial" w:hAnsi="Arial" w:cs="Arial"/>
          <w:b/>
          <w:bCs/>
          <w:sz w:val="28"/>
          <w:szCs w:val="28"/>
        </w:rPr>
        <w:t>Sir</w:t>
      </w:r>
      <w:r w:rsidRPr="007F25F9">
        <w:rPr>
          <w:rFonts w:ascii="Arial" w:hAnsi="Arial" w:cs="Arial"/>
          <w:b/>
          <w:bCs/>
          <w:sz w:val="28"/>
          <w:szCs w:val="28"/>
        </w:rPr>
        <w:t>,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 xml:space="preserve">I am writing to </w:t>
      </w:r>
      <w:r w:rsidR="002307EE" w:rsidRPr="007F25F9">
        <w:rPr>
          <w:rFonts w:ascii="Arial" w:hAnsi="Arial" w:cs="Arial"/>
          <w:b/>
          <w:bCs/>
          <w:sz w:val="28"/>
          <w:szCs w:val="28"/>
        </w:rPr>
        <w:t>apologize</w:t>
      </w:r>
      <w:r w:rsidRPr="007F25F9">
        <w:rPr>
          <w:rFonts w:ascii="Arial" w:hAnsi="Arial" w:cs="Arial"/>
          <w:b/>
          <w:bCs/>
          <w:sz w:val="28"/>
          <w:szCs w:val="28"/>
        </w:rPr>
        <w:t xml:space="preserve"> for the delay in delivering the </w:t>
      </w:r>
      <w:r w:rsidR="005125DE" w:rsidRPr="007F25F9">
        <w:rPr>
          <w:rFonts w:ascii="Arial" w:hAnsi="Arial" w:cs="Arial"/>
          <w:b/>
          <w:bCs/>
          <w:sz w:val="28"/>
          <w:szCs w:val="28"/>
        </w:rPr>
        <w:t xml:space="preserve">AI </w:t>
      </w:r>
      <w:r w:rsidRPr="007F25F9">
        <w:rPr>
          <w:rFonts w:ascii="Arial" w:hAnsi="Arial" w:cs="Arial"/>
          <w:b/>
          <w:bCs/>
          <w:sz w:val="28"/>
          <w:szCs w:val="28"/>
        </w:rPr>
        <w:t>Software</w:t>
      </w:r>
      <w:r w:rsidR="005125DE" w:rsidRPr="007F25F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F25F9">
        <w:rPr>
          <w:rFonts w:ascii="Arial" w:hAnsi="Arial" w:cs="Arial"/>
          <w:b/>
          <w:bCs/>
          <w:sz w:val="28"/>
          <w:szCs w:val="28"/>
        </w:rPr>
        <w:t>update, originally scheduled for</w:t>
      </w:r>
      <w:r w:rsidR="005125DE" w:rsidRPr="007F25F9">
        <w:rPr>
          <w:rFonts w:ascii="Arial" w:hAnsi="Arial" w:cs="Arial"/>
          <w:b/>
          <w:bCs/>
          <w:sz w:val="28"/>
          <w:szCs w:val="28"/>
        </w:rPr>
        <w:t xml:space="preserve"> </w:t>
      </w:r>
      <w:r w:rsidR="002307EE" w:rsidRPr="007F25F9">
        <w:rPr>
          <w:rFonts w:ascii="Arial" w:hAnsi="Arial" w:cs="Arial"/>
          <w:b/>
          <w:bCs/>
          <w:sz w:val="28"/>
          <w:szCs w:val="28"/>
        </w:rPr>
        <w:t>10th August 2025.</w:t>
      </w:r>
      <w:r w:rsidRPr="007F25F9">
        <w:rPr>
          <w:rFonts w:ascii="Arial" w:hAnsi="Arial" w:cs="Arial"/>
          <w:b/>
          <w:bCs/>
          <w:sz w:val="28"/>
          <w:szCs w:val="28"/>
        </w:rPr>
        <w:t xml:space="preserve"> We encountered unexpected technical issues during the final testing phase, and I take full responsibility for not communicating the delay earlier.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 xml:space="preserve">We have now resolved the </w:t>
      </w:r>
      <w:r w:rsidR="002307EE" w:rsidRPr="007F25F9">
        <w:rPr>
          <w:rFonts w:ascii="Arial" w:hAnsi="Arial" w:cs="Arial"/>
          <w:b/>
          <w:bCs/>
          <w:sz w:val="28"/>
          <w:szCs w:val="28"/>
        </w:rPr>
        <w:t>issues,</w:t>
      </w:r>
      <w:r w:rsidRPr="007F25F9">
        <w:rPr>
          <w:rFonts w:ascii="Arial" w:hAnsi="Arial" w:cs="Arial"/>
          <w:b/>
          <w:bCs/>
          <w:sz w:val="28"/>
          <w:szCs w:val="28"/>
        </w:rPr>
        <w:t xml:space="preserve"> and the updated version will be deployed by </w:t>
      </w:r>
      <w:r w:rsidR="002307EE" w:rsidRPr="007F25F9">
        <w:rPr>
          <w:rFonts w:ascii="Arial" w:hAnsi="Arial" w:cs="Arial"/>
          <w:b/>
          <w:bCs/>
          <w:sz w:val="28"/>
          <w:szCs w:val="28"/>
        </w:rPr>
        <w:t>14th August 2025</w:t>
      </w:r>
      <w:r w:rsidRPr="007F25F9">
        <w:rPr>
          <w:rFonts w:ascii="Arial" w:hAnsi="Arial" w:cs="Arial"/>
          <w:b/>
          <w:bCs/>
          <w:sz w:val="28"/>
          <w:szCs w:val="28"/>
        </w:rPr>
        <w:t xml:space="preserve">. I appreciate </w:t>
      </w:r>
      <w:r w:rsidR="002307EE" w:rsidRPr="007F25F9">
        <w:rPr>
          <w:rFonts w:ascii="Arial" w:hAnsi="Arial" w:cs="Arial"/>
          <w:b/>
          <w:bCs/>
          <w:sz w:val="28"/>
          <w:szCs w:val="28"/>
        </w:rPr>
        <w:t>you</w:t>
      </w:r>
      <w:r w:rsidR="00724B6A">
        <w:rPr>
          <w:rFonts w:ascii="Arial" w:hAnsi="Arial" w:cs="Arial"/>
          <w:b/>
          <w:bCs/>
          <w:sz w:val="28"/>
          <w:szCs w:val="28"/>
        </w:rPr>
        <w:t>r</w:t>
      </w:r>
      <w:r w:rsidRPr="007F25F9">
        <w:rPr>
          <w:rFonts w:ascii="Arial" w:hAnsi="Arial" w:cs="Arial"/>
          <w:b/>
          <w:bCs/>
          <w:sz w:val="28"/>
          <w:szCs w:val="28"/>
        </w:rPr>
        <w:t xml:space="preserve"> understanding and patience, and I assure you that measures have been put in place to prevent similar delays in the </w:t>
      </w:r>
      <w:r w:rsidR="002307EE" w:rsidRPr="007F25F9">
        <w:rPr>
          <w:rFonts w:ascii="Arial" w:hAnsi="Arial" w:cs="Arial"/>
          <w:b/>
          <w:bCs/>
          <w:sz w:val="28"/>
          <w:szCs w:val="28"/>
        </w:rPr>
        <w:t>fu</w:t>
      </w:r>
      <w:r w:rsidRPr="007F25F9">
        <w:rPr>
          <w:rFonts w:ascii="Arial" w:hAnsi="Arial" w:cs="Arial"/>
          <w:b/>
          <w:bCs/>
          <w:sz w:val="28"/>
          <w:szCs w:val="28"/>
        </w:rPr>
        <w:t>ture.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>Kind regards,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="002307EE" w:rsidRPr="007F25F9">
        <w:rPr>
          <w:rFonts w:ascii="Arial" w:hAnsi="Arial" w:cs="Arial"/>
          <w:b/>
          <w:bCs/>
          <w:sz w:val="28"/>
          <w:szCs w:val="28"/>
        </w:rPr>
        <w:t>Jainam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="002307EE" w:rsidRPr="007F25F9">
        <w:rPr>
          <w:rFonts w:ascii="Arial" w:hAnsi="Arial" w:cs="Arial"/>
          <w:b/>
          <w:bCs/>
          <w:sz w:val="28"/>
          <w:szCs w:val="28"/>
        </w:rPr>
        <w:t>9924377710</w:t>
      </w:r>
    </w:p>
    <w:p w14:paraId="13460E4E" w14:textId="77777777" w:rsid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497BE25E" w14:textId="77777777" w:rsidR="002B78FA" w:rsidRPr="007F25F9" w:rsidRDefault="002B78FA">
      <w:pPr>
        <w:rPr>
          <w:rFonts w:ascii="Arial" w:hAnsi="Arial" w:cs="Arial"/>
          <w:b/>
          <w:bCs/>
          <w:sz w:val="28"/>
          <w:szCs w:val="28"/>
        </w:rPr>
      </w:pPr>
    </w:p>
    <w:p w14:paraId="5D30BC52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1AA4B850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6FC16122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01F662ED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33AED9CB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019DB7FA" w14:textId="78C1594A" w:rsidR="00B82B19" w:rsidRDefault="00000000" w:rsidP="00B82B19">
      <w:pPr>
        <w:pStyle w:val="Heading2"/>
        <w:numPr>
          <w:ilvl w:val="0"/>
          <w:numId w:val="10"/>
        </w:numPr>
        <w:rPr>
          <w:rFonts w:ascii="Arial" w:hAnsi="Arial" w:cs="Arial"/>
          <w:color w:val="EE0000"/>
          <w:sz w:val="28"/>
          <w:szCs w:val="28"/>
          <w:u w:val="wave"/>
        </w:rPr>
      </w:pPr>
      <w:r w:rsidRPr="008154B7">
        <w:rPr>
          <w:rFonts w:ascii="Arial" w:hAnsi="Arial" w:cs="Arial"/>
          <w:color w:val="EE0000"/>
          <w:sz w:val="28"/>
          <w:szCs w:val="28"/>
          <w:u w:val="wave"/>
        </w:rPr>
        <w:lastRenderedPageBreak/>
        <w:t>Reminder Email</w:t>
      </w:r>
      <w:r w:rsidR="00724B6A">
        <w:rPr>
          <w:rFonts w:ascii="Arial" w:hAnsi="Arial" w:cs="Arial"/>
          <w:color w:val="EE0000"/>
          <w:sz w:val="28"/>
          <w:szCs w:val="28"/>
          <w:u w:val="wave"/>
        </w:rPr>
        <w:t>:-</w:t>
      </w:r>
    </w:p>
    <w:p w14:paraId="7C95F01C" w14:textId="77777777" w:rsidR="00724B6A" w:rsidRPr="00724B6A" w:rsidRDefault="00724B6A" w:rsidP="00724B6A"/>
    <w:p w14:paraId="35D142CE" w14:textId="769EF9A2" w:rsidR="00B82B19" w:rsidRPr="007F25F9" w:rsidRDefault="00B82B19" w:rsidP="00B82B19">
      <w:pPr>
        <w:rPr>
          <w:b/>
          <w:bCs/>
          <w:sz w:val="28"/>
          <w:szCs w:val="28"/>
        </w:rPr>
      </w:pPr>
      <w:r w:rsidRPr="007F25F9">
        <w:rPr>
          <w:b/>
          <w:bCs/>
          <w:sz w:val="28"/>
          <w:szCs w:val="28"/>
        </w:rPr>
        <w:t xml:space="preserve">From: </w:t>
      </w:r>
      <w:hyperlink r:id="rId10" w:history="1">
        <w:r w:rsidRPr="007F25F9">
          <w:rPr>
            <w:rStyle w:val="Hyperlink"/>
            <w:b/>
            <w:bCs/>
            <w:sz w:val="28"/>
            <w:szCs w:val="28"/>
          </w:rPr>
          <w:t>jainamsheth2006@gmail.com</w:t>
        </w:r>
      </w:hyperlink>
    </w:p>
    <w:p w14:paraId="16051214" w14:textId="4E6D8990" w:rsidR="00B82B19" w:rsidRPr="007F25F9" w:rsidRDefault="00B82B19" w:rsidP="00B82B19">
      <w:pPr>
        <w:rPr>
          <w:b/>
          <w:bCs/>
          <w:sz w:val="28"/>
          <w:szCs w:val="28"/>
        </w:rPr>
      </w:pPr>
      <w:r w:rsidRPr="007F25F9">
        <w:rPr>
          <w:b/>
          <w:bCs/>
          <w:sz w:val="28"/>
          <w:szCs w:val="28"/>
        </w:rPr>
        <w:t xml:space="preserve">To: </w:t>
      </w:r>
      <w:hyperlink r:id="rId11" w:history="1">
        <w:r w:rsidRPr="007F25F9">
          <w:rPr>
            <w:rStyle w:val="Hyperlink"/>
            <w:b/>
            <w:bCs/>
            <w:sz w:val="28"/>
            <w:szCs w:val="28"/>
          </w:rPr>
          <w:t>info@programmers.io</w:t>
        </w:r>
      </w:hyperlink>
    </w:p>
    <w:p w14:paraId="079EA9D6" w14:textId="77777777" w:rsidR="00B82B19" w:rsidRPr="007F25F9" w:rsidRDefault="00B82B19" w:rsidP="00B82B19">
      <w:pPr>
        <w:rPr>
          <w:b/>
          <w:bCs/>
          <w:sz w:val="28"/>
          <w:szCs w:val="28"/>
        </w:rPr>
      </w:pPr>
    </w:p>
    <w:p w14:paraId="7F7CF145" w14:textId="091098EC" w:rsidR="002B78FA" w:rsidRPr="002B78FA" w:rsidRDefault="00000000" w:rsidP="002B78FA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7F25F9">
        <w:rPr>
          <w:rFonts w:ascii="Arial" w:hAnsi="Arial" w:cs="Arial"/>
          <w:b/>
          <w:bCs/>
          <w:sz w:val="28"/>
          <w:szCs w:val="28"/>
        </w:rPr>
        <w:t>Subject: Gentle Reminder: Pending Review for</w:t>
      </w:r>
      <w:r w:rsidR="002B78FA">
        <w:rPr>
          <w:rFonts w:ascii="Arial" w:hAnsi="Arial" w:cs="Arial"/>
          <w:b/>
          <w:bCs/>
          <w:sz w:val="28"/>
          <w:szCs w:val="28"/>
        </w:rPr>
        <w:t xml:space="preserve"> </w:t>
      </w:r>
      <w:r w:rsidR="002B78FA" w:rsidRPr="002B78FA">
        <w:rPr>
          <w:rFonts w:ascii="Arial" w:hAnsi="Arial" w:cs="Arial"/>
          <w:b/>
          <w:bCs/>
          <w:sz w:val="28"/>
          <w:szCs w:val="28"/>
          <w:lang w:val="en-IN"/>
        </w:rPr>
        <w:t>MotionFrame</w:t>
      </w:r>
      <w:r w:rsidR="00724B6A">
        <w:rPr>
          <w:rFonts w:ascii="Arial" w:hAnsi="Arial" w:cs="Arial"/>
          <w:b/>
          <w:bCs/>
          <w:sz w:val="28"/>
          <w:szCs w:val="28"/>
          <w:lang w:val="en-IN"/>
        </w:rPr>
        <w:t xml:space="preserve"> </w:t>
      </w:r>
      <w:r w:rsidR="002B78FA" w:rsidRPr="002B78FA">
        <w:rPr>
          <w:rFonts w:ascii="Arial" w:hAnsi="Arial" w:cs="Arial"/>
          <w:b/>
          <w:bCs/>
          <w:sz w:val="28"/>
          <w:szCs w:val="28"/>
          <w:lang w:val="en-IN"/>
        </w:rPr>
        <w:t>Engine</w:t>
      </w:r>
    </w:p>
    <w:p w14:paraId="58775610" w14:textId="6E6F11A6" w:rsidR="007A3BC1" w:rsidRPr="007F25F9" w:rsidRDefault="00000000">
      <w:pPr>
        <w:rPr>
          <w:rFonts w:ascii="Arial" w:hAnsi="Arial" w:cs="Arial"/>
          <w:b/>
          <w:bCs/>
          <w:sz w:val="28"/>
          <w:szCs w:val="28"/>
        </w:rPr>
      </w:pPr>
      <w:r w:rsidRPr="007F25F9">
        <w:rPr>
          <w:rFonts w:ascii="Arial" w:hAnsi="Arial" w:cs="Arial"/>
          <w:b/>
          <w:bCs/>
          <w:sz w:val="28"/>
          <w:szCs w:val="28"/>
        </w:rPr>
        <w:t xml:space="preserve">Dear </w:t>
      </w:r>
      <w:r w:rsidR="007F25F9">
        <w:rPr>
          <w:rFonts w:ascii="Arial" w:hAnsi="Arial" w:cs="Arial"/>
          <w:b/>
          <w:bCs/>
          <w:sz w:val="28"/>
          <w:szCs w:val="28"/>
        </w:rPr>
        <w:t>Ms.Gandhi</w:t>
      </w:r>
      <w:r w:rsidRPr="007F25F9">
        <w:rPr>
          <w:rFonts w:ascii="Arial" w:hAnsi="Arial" w:cs="Arial"/>
          <w:b/>
          <w:bCs/>
          <w:sz w:val="28"/>
          <w:szCs w:val="28"/>
        </w:rPr>
        <w:t>,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 xml:space="preserve">I hope you are doing well. This is a gentle reminder regarding the pending review of the </w:t>
      </w:r>
      <w:r w:rsidR="00330AAA">
        <w:rPr>
          <w:rFonts w:ascii="Arial" w:hAnsi="Arial" w:cs="Arial"/>
          <w:b/>
          <w:bCs/>
          <w:sz w:val="28"/>
          <w:szCs w:val="28"/>
        </w:rPr>
        <w:t>Animation video</w:t>
      </w:r>
      <w:r w:rsidRPr="007F25F9">
        <w:rPr>
          <w:rFonts w:ascii="Arial" w:hAnsi="Arial" w:cs="Arial"/>
          <w:b/>
          <w:bCs/>
          <w:sz w:val="28"/>
          <w:szCs w:val="28"/>
        </w:rPr>
        <w:t xml:space="preserve"> that I submitted on </w:t>
      </w:r>
      <w:r w:rsidR="00330AAA" w:rsidRPr="00330AAA">
        <w:rPr>
          <w:rFonts w:ascii="Arial" w:hAnsi="Arial" w:cs="Arial"/>
          <w:b/>
          <w:bCs/>
          <w:sz w:val="28"/>
          <w:szCs w:val="28"/>
        </w:rPr>
        <w:t>12th</w:t>
      </w:r>
      <w:r w:rsidR="00330AAA">
        <w:rPr>
          <w:rFonts w:ascii="Arial" w:hAnsi="Arial" w:cs="Arial"/>
          <w:b/>
          <w:bCs/>
          <w:sz w:val="28"/>
          <w:szCs w:val="28"/>
        </w:rPr>
        <w:t xml:space="preserve"> August 2025</w:t>
      </w:r>
      <w:r w:rsidRPr="007F25F9">
        <w:rPr>
          <w:rFonts w:ascii="Arial" w:hAnsi="Arial" w:cs="Arial"/>
          <w:b/>
          <w:bCs/>
          <w:sz w:val="28"/>
          <w:szCs w:val="28"/>
        </w:rPr>
        <w:t>. Your feedback is essential for moving forward with the next stage of development.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>Please let me know if you require any additional documentation or details to complete the review.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>Thank you for your attention to this matter.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Pr="007F25F9">
        <w:rPr>
          <w:rFonts w:ascii="Arial" w:hAnsi="Arial" w:cs="Arial"/>
          <w:b/>
          <w:bCs/>
          <w:sz w:val="28"/>
          <w:szCs w:val="28"/>
        </w:rPr>
        <w:br/>
        <w:t>Sincerely,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="00330AAA">
        <w:rPr>
          <w:rFonts w:ascii="Arial" w:hAnsi="Arial" w:cs="Arial"/>
          <w:b/>
          <w:bCs/>
          <w:sz w:val="28"/>
          <w:szCs w:val="28"/>
        </w:rPr>
        <w:t>Jainam</w:t>
      </w:r>
      <w:r w:rsidRPr="007F25F9">
        <w:rPr>
          <w:rFonts w:ascii="Arial" w:hAnsi="Arial" w:cs="Arial"/>
          <w:b/>
          <w:bCs/>
          <w:sz w:val="28"/>
          <w:szCs w:val="28"/>
        </w:rPr>
        <w:br/>
      </w:r>
      <w:r w:rsidR="00330AAA">
        <w:rPr>
          <w:rFonts w:ascii="Arial" w:hAnsi="Arial" w:cs="Arial"/>
          <w:b/>
          <w:bCs/>
          <w:sz w:val="28"/>
          <w:szCs w:val="28"/>
        </w:rPr>
        <w:t>9924377710</w:t>
      </w:r>
    </w:p>
    <w:p w14:paraId="740A6707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27DFF088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16E88D54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184C0962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71FB99B6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568242D9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0DAF17FA" w14:textId="77777777" w:rsidR="007F25F9" w:rsidRPr="007F25F9" w:rsidRDefault="007F25F9">
      <w:pPr>
        <w:rPr>
          <w:rFonts w:ascii="Arial" w:hAnsi="Arial" w:cs="Arial"/>
          <w:b/>
          <w:bCs/>
          <w:sz w:val="28"/>
          <w:szCs w:val="28"/>
        </w:rPr>
      </w:pPr>
    </w:p>
    <w:p w14:paraId="0720F70E" w14:textId="6891E2F1" w:rsidR="002B78FA" w:rsidRPr="008154B7" w:rsidRDefault="00000000" w:rsidP="002B78FA">
      <w:pPr>
        <w:pStyle w:val="Heading2"/>
        <w:rPr>
          <w:rFonts w:ascii="Arial" w:hAnsi="Arial" w:cs="Arial"/>
          <w:color w:val="EE0000"/>
          <w:sz w:val="28"/>
          <w:szCs w:val="28"/>
        </w:rPr>
      </w:pPr>
      <w:r w:rsidRPr="008154B7">
        <w:rPr>
          <w:rFonts w:ascii="Arial" w:hAnsi="Arial" w:cs="Arial"/>
          <w:color w:val="EE0000"/>
          <w:sz w:val="28"/>
          <w:szCs w:val="28"/>
        </w:rPr>
        <w:t xml:space="preserve">4. </w:t>
      </w:r>
      <w:r w:rsidRPr="008154B7">
        <w:rPr>
          <w:rFonts w:ascii="Arial" w:hAnsi="Arial" w:cs="Arial"/>
          <w:color w:val="EE0000"/>
          <w:sz w:val="28"/>
          <w:szCs w:val="28"/>
          <w:u w:val="wave"/>
        </w:rPr>
        <w:t>Quotation Email</w:t>
      </w:r>
    </w:p>
    <w:p w14:paraId="5D513664" w14:textId="77777777" w:rsidR="002B78FA" w:rsidRPr="007F25F9" w:rsidRDefault="002B78FA" w:rsidP="002B78FA">
      <w:pPr>
        <w:rPr>
          <w:b/>
          <w:bCs/>
          <w:sz w:val="28"/>
          <w:szCs w:val="28"/>
        </w:rPr>
      </w:pPr>
      <w:r w:rsidRPr="007F25F9">
        <w:rPr>
          <w:b/>
          <w:bCs/>
          <w:sz w:val="28"/>
          <w:szCs w:val="28"/>
        </w:rPr>
        <w:t xml:space="preserve">From: </w:t>
      </w:r>
      <w:hyperlink r:id="rId12" w:history="1">
        <w:r w:rsidRPr="007F25F9">
          <w:rPr>
            <w:rStyle w:val="Hyperlink"/>
            <w:b/>
            <w:bCs/>
            <w:sz w:val="28"/>
            <w:szCs w:val="28"/>
          </w:rPr>
          <w:t>jainamsheth2006@gmail.com</w:t>
        </w:r>
      </w:hyperlink>
    </w:p>
    <w:p w14:paraId="0FA08135" w14:textId="398679AB" w:rsidR="002B78FA" w:rsidRPr="007F25F9" w:rsidRDefault="002B78FA" w:rsidP="002B78FA">
      <w:pPr>
        <w:rPr>
          <w:b/>
          <w:bCs/>
          <w:sz w:val="28"/>
          <w:szCs w:val="28"/>
        </w:rPr>
      </w:pPr>
      <w:r w:rsidRPr="007F25F9">
        <w:rPr>
          <w:b/>
          <w:bCs/>
          <w:sz w:val="28"/>
          <w:szCs w:val="28"/>
        </w:rPr>
        <w:t xml:space="preserve">To: </w:t>
      </w:r>
      <w:hyperlink r:id="rId13" w:history="1">
        <w:r w:rsidRPr="000D6F56">
          <w:rPr>
            <w:rStyle w:val="Hyperlink"/>
            <w:b/>
            <w:bCs/>
            <w:sz w:val="28"/>
            <w:szCs w:val="28"/>
          </w:rPr>
          <w:t>i</w:t>
        </w:r>
        <w:r w:rsidRPr="000D6F56">
          <w:rPr>
            <w:rStyle w:val="Hyperlink"/>
            <w:b/>
            <w:bCs/>
            <w:sz w:val="28"/>
            <w:szCs w:val="28"/>
          </w:rPr>
          <w:t>nfo</w:t>
        </w:r>
        <w:r w:rsidRPr="000D6F56">
          <w:rPr>
            <w:rStyle w:val="Hyperlink"/>
            <w:b/>
            <w:bCs/>
            <w:sz w:val="28"/>
            <w:szCs w:val="28"/>
          </w:rPr>
          <w:t>@</w:t>
        </w:r>
        <w:r w:rsidRPr="000D6F56">
          <w:rPr>
            <w:rStyle w:val="Hyperlink"/>
            <w:b/>
            <w:bCs/>
            <w:sz w:val="28"/>
            <w:szCs w:val="28"/>
          </w:rPr>
          <w:t>technova.</w:t>
        </w:r>
        <w:r w:rsidRPr="000D6F56">
          <w:rPr>
            <w:rStyle w:val="Hyperlink"/>
            <w:b/>
            <w:bCs/>
            <w:sz w:val="28"/>
            <w:szCs w:val="28"/>
          </w:rPr>
          <w:t>io</w:t>
        </w:r>
      </w:hyperlink>
    </w:p>
    <w:p w14:paraId="599AECAE" w14:textId="77777777" w:rsidR="008154B7" w:rsidRDefault="008154B7" w:rsidP="002B78FA">
      <w:pPr>
        <w:rPr>
          <w:b/>
          <w:bCs/>
          <w:sz w:val="28"/>
          <w:szCs w:val="28"/>
        </w:rPr>
      </w:pPr>
    </w:p>
    <w:p w14:paraId="588E7661" w14:textId="723AECCA" w:rsidR="002B78FA" w:rsidRPr="002B78FA" w:rsidRDefault="002B78FA" w:rsidP="002B78FA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Subject: Quotation for Online Transactions Service Development</w:t>
      </w:r>
    </w:p>
    <w:p w14:paraId="6C60408D" w14:textId="77777777" w:rsidR="002B78FA" w:rsidRPr="002B78FA" w:rsidRDefault="002B78FA" w:rsidP="002B78FA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Dear Mr. Patel,</w:t>
      </w:r>
    </w:p>
    <w:p w14:paraId="43994ED8" w14:textId="77777777" w:rsidR="002B78FA" w:rsidRPr="002B78FA" w:rsidRDefault="002B78FA" w:rsidP="002B78FA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Following your inquiry regarding our Online Transactions service, please find below our quotation:</w:t>
      </w:r>
    </w:p>
    <w:p w14:paraId="6B72846A" w14:textId="77777777" w:rsidR="002B78FA" w:rsidRPr="002B78FA" w:rsidRDefault="002B78FA" w:rsidP="002B78FA">
      <w:pPr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Project Scope: Development of a secure, scalable online transaction platform with user authentication, payment gateway integration (Razorpay/Stripe), transaction history, and admin dashboard.</w:t>
      </w:r>
    </w:p>
    <w:p w14:paraId="234ECF72" w14:textId="77777777" w:rsidR="002B78FA" w:rsidRPr="002B78FA" w:rsidRDefault="002B78FA" w:rsidP="002B78FA">
      <w:pPr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Estimated Timeline: 6 weeks</w:t>
      </w:r>
    </w:p>
    <w:p w14:paraId="2179027C" w14:textId="77777777" w:rsidR="002B78FA" w:rsidRPr="002B78FA" w:rsidRDefault="002B78FA" w:rsidP="002B78FA">
      <w:pPr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Total Cost: ₹3,50,000 INR</w:t>
      </w:r>
    </w:p>
    <w:p w14:paraId="3A61201F" w14:textId="77777777" w:rsidR="002B78FA" w:rsidRPr="002B78FA" w:rsidRDefault="002B78FA" w:rsidP="002B78FA">
      <w:pPr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Payment Terms:</w:t>
      </w:r>
    </w:p>
    <w:p w14:paraId="3B1A0D45" w14:textId="77777777" w:rsidR="002B78FA" w:rsidRPr="002B78FA" w:rsidRDefault="002B78FA" w:rsidP="002B78FA">
      <w:pPr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40% advance upon project initiation</w:t>
      </w:r>
    </w:p>
    <w:p w14:paraId="717BD8E5" w14:textId="77777777" w:rsidR="002B78FA" w:rsidRPr="002B78FA" w:rsidRDefault="002B78FA" w:rsidP="002B78FA">
      <w:pPr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30% upon completion of core modules</w:t>
      </w:r>
    </w:p>
    <w:p w14:paraId="373CB850" w14:textId="77777777" w:rsidR="002B78FA" w:rsidRPr="002B78FA" w:rsidRDefault="002B78FA" w:rsidP="002B78FA">
      <w:pPr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30% upon final delivery and deployment</w:t>
      </w:r>
    </w:p>
    <w:p w14:paraId="2F7796ED" w14:textId="77777777" w:rsidR="002B78FA" w:rsidRPr="002B78FA" w:rsidRDefault="002B78FA" w:rsidP="002B78FA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This quotation is valid until 30 September 2025.</w:t>
      </w:r>
      <w:r w:rsidRPr="002B78FA">
        <w:rPr>
          <w:rFonts w:ascii="Arial" w:hAnsi="Arial" w:cs="Arial"/>
          <w:b/>
          <w:bCs/>
          <w:sz w:val="28"/>
          <w:szCs w:val="28"/>
          <w:lang w:val="en-IN"/>
        </w:rPr>
        <w:br/>
        <w:t>Please let me know if you would like to proceed, or if you require any modifications to the scope or features.</w:t>
      </w:r>
    </w:p>
    <w:p w14:paraId="19E5CEFA" w14:textId="77777777" w:rsidR="002B78FA" w:rsidRPr="002B78FA" w:rsidRDefault="002B78FA" w:rsidP="002B78FA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I look forward to your response.</w:t>
      </w:r>
    </w:p>
    <w:p w14:paraId="72802CA9" w14:textId="317AA03C" w:rsidR="002B78FA" w:rsidRDefault="002B78FA" w:rsidP="002B78FA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2B78FA">
        <w:rPr>
          <w:rFonts w:ascii="Arial" w:hAnsi="Arial" w:cs="Arial"/>
          <w:b/>
          <w:bCs/>
          <w:sz w:val="28"/>
          <w:szCs w:val="28"/>
          <w:lang w:val="en-IN"/>
        </w:rPr>
        <w:t>Best regards,</w:t>
      </w:r>
      <w:r w:rsidRPr="002B78FA">
        <w:rPr>
          <w:rFonts w:ascii="Arial" w:hAnsi="Arial" w:cs="Arial"/>
          <w:b/>
          <w:bCs/>
          <w:sz w:val="28"/>
          <w:szCs w:val="28"/>
          <w:lang w:val="en-IN"/>
        </w:rPr>
        <w:br/>
      </w:r>
      <w:r>
        <w:rPr>
          <w:rFonts w:ascii="Arial" w:hAnsi="Arial" w:cs="Arial"/>
          <w:b/>
          <w:bCs/>
          <w:sz w:val="28"/>
          <w:szCs w:val="28"/>
          <w:lang w:val="en-IN"/>
        </w:rPr>
        <w:t>Jainam</w:t>
      </w:r>
      <w:r w:rsidRPr="002B78FA">
        <w:rPr>
          <w:rFonts w:ascii="Arial" w:hAnsi="Arial" w:cs="Arial"/>
          <w:b/>
          <w:bCs/>
          <w:sz w:val="28"/>
          <w:szCs w:val="28"/>
          <w:lang w:val="en-IN"/>
        </w:rPr>
        <w:br/>
      </w:r>
      <w:r>
        <w:rPr>
          <w:rFonts w:ascii="Segoe UI Emoji" w:hAnsi="Segoe UI Emoji" w:cs="Segoe UI Emoji"/>
          <w:b/>
          <w:bCs/>
          <w:sz w:val="28"/>
          <w:szCs w:val="28"/>
          <w:lang w:val="en-IN"/>
        </w:rPr>
        <w:t>9924377710</w:t>
      </w:r>
    </w:p>
    <w:p w14:paraId="6E59B9EA" w14:textId="77777777" w:rsidR="002B78FA" w:rsidRDefault="002B78FA" w:rsidP="002B78FA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93835BD" w14:textId="77777777" w:rsidR="002B78FA" w:rsidRDefault="002B78FA" w:rsidP="002B78FA">
      <w:pPr>
        <w:rPr>
          <w:rFonts w:ascii="Arial" w:hAnsi="Arial" w:cs="Arial"/>
          <w:b/>
          <w:bCs/>
          <w:sz w:val="28"/>
          <w:szCs w:val="28"/>
        </w:rPr>
      </w:pPr>
    </w:p>
    <w:p w14:paraId="677574CD" w14:textId="200EC8D2" w:rsidR="008154B7" w:rsidRDefault="002B78FA" w:rsidP="002B78FA">
      <w:pPr>
        <w:rPr>
          <w:rFonts w:ascii="Arial" w:hAnsi="Arial" w:cs="Arial"/>
          <w:b/>
          <w:bCs/>
          <w:color w:val="EE0000"/>
          <w:sz w:val="28"/>
          <w:szCs w:val="28"/>
          <w:u w:val="wave"/>
        </w:rPr>
      </w:pPr>
      <w:r w:rsidRPr="002B78FA">
        <w:rPr>
          <w:rFonts w:ascii="Arial" w:hAnsi="Arial" w:cs="Arial"/>
          <w:b/>
          <w:bCs/>
          <w:color w:val="EE0000"/>
          <w:sz w:val="28"/>
          <w:szCs w:val="28"/>
          <w:u w:val="wave"/>
        </w:rPr>
        <w:t>5.</w:t>
      </w:r>
      <w:r>
        <w:rPr>
          <w:rFonts w:ascii="Arial" w:hAnsi="Arial" w:cs="Arial"/>
          <w:b/>
          <w:bCs/>
          <w:color w:val="EE0000"/>
          <w:sz w:val="28"/>
          <w:szCs w:val="28"/>
          <w:u w:val="wave"/>
        </w:rPr>
        <w:t xml:space="preserve"> </w:t>
      </w:r>
      <w:r w:rsidRPr="002B78FA">
        <w:rPr>
          <w:rFonts w:ascii="Arial" w:hAnsi="Arial" w:cs="Arial"/>
          <w:b/>
          <w:bCs/>
          <w:color w:val="EE0000"/>
          <w:sz w:val="28"/>
          <w:szCs w:val="28"/>
          <w:u w:val="wave"/>
        </w:rPr>
        <w:t>E</w:t>
      </w:r>
      <w:r w:rsidR="00000000" w:rsidRPr="002B78FA">
        <w:rPr>
          <w:rFonts w:ascii="Arial" w:hAnsi="Arial" w:cs="Arial"/>
          <w:b/>
          <w:bCs/>
          <w:color w:val="EE0000"/>
          <w:sz w:val="28"/>
          <w:szCs w:val="28"/>
          <w:u w:val="wave"/>
        </w:rPr>
        <w:t>mail of Inquiry for Requesting Information</w:t>
      </w:r>
      <w:r w:rsidR="007F25F9" w:rsidRPr="002B78FA">
        <w:rPr>
          <w:rFonts w:ascii="Arial" w:hAnsi="Arial" w:cs="Arial"/>
          <w:b/>
          <w:bCs/>
          <w:color w:val="EE0000"/>
          <w:sz w:val="28"/>
          <w:szCs w:val="28"/>
          <w:u w:val="wave"/>
        </w:rPr>
        <w:t>:-</w:t>
      </w:r>
    </w:p>
    <w:p w14:paraId="49ADF1EE" w14:textId="77777777" w:rsidR="008154B7" w:rsidRPr="007F25F9" w:rsidRDefault="008154B7" w:rsidP="008154B7">
      <w:pPr>
        <w:rPr>
          <w:b/>
          <w:bCs/>
          <w:sz w:val="28"/>
          <w:szCs w:val="28"/>
        </w:rPr>
      </w:pPr>
      <w:r w:rsidRPr="007F25F9">
        <w:rPr>
          <w:b/>
          <w:bCs/>
          <w:sz w:val="28"/>
          <w:szCs w:val="28"/>
        </w:rPr>
        <w:t xml:space="preserve">From: </w:t>
      </w:r>
      <w:hyperlink r:id="rId14" w:history="1">
        <w:r w:rsidRPr="007F25F9">
          <w:rPr>
            <w:rStyle w:val="Hyperlink"/>
            <w:b/>
            <w:bCs/>
            <w:sz w:val="28"/>
            <w:szCs w:val="28"/>
          </w:rPr>
          <w:t>jainamsheth2006@gmail.com</w:t>
        </w:r>
      </w:hyperlink>
    </w:p>
    <w:p w14:paraId="312710ED" w14:textId="1599E7D1" w:rsidR="008154B7" w:rsidRPr="007F25F9" w:rsidRDefault="008154B7" w:rsidP="008154B7">
      <w:pPr>
        <w:rPr>
          <w:b/>
          <w:bCs/>
          <w:sz w:val="28"/>
          <w:szCs w:val="28"/>
        </w:rPr>
      </w:pPr>
      <w:r w:rsidRPr="007F25F9">
        <w:rPr>
          <w:b/>
          <w:bCs/>
          <w:sz w:val="28"/>
          <w:szCs w:val="28"/>
        </w:rPr>
        <w:t xml:space="preserve">To: </w:t>
      </w:r>
      <w:hyperlink r:id="rId15" w:history="1">
        <w:r w:rsidRPr="000D6F56">
          <w:rPr>
            <w:rStyle w:val="Hyperlink"/>
            <w:b/>
            <w:bCs/>
            <w:sz w:val="28"/>
            <w:szCs w:val="28"/>
          </w:rPr>
          <w:t>support</w:t>
        </w:r>
        <w:r w:rsidRPr="000D6F56">
          <w:rPr>
            <w:rStyle w:val="Hyperlink"/>
            <w:b/>
            <w:bCs/>
            <w:sz w:val="28"/>
            <w:szCs w:val="28"/>
          </w:rPr>
          <w:t>@</w:t>
        </w:r>
        <w:r w:rsidRPr="000D6F56">
          <w:rPr>
            <w:rStyle w:val="Hyperlink"/>
            <w:b/>
            <w:bCs/>
            <w:sz w:val="28"/>
            <w:szCs w:val="28"/>
          </w:rPr>
          <w:t>fintechapi</w:t>
        </w:r>
        <w:r w:rsidRPr="000D6F56">
          <w:rPr>
            <w:rStyle w:val="Hyperlink"/>
            <w:b/>
            <w:bCs/>
            <w:sz w:val="28"/>
            <w:szCs w:val="28"/>
          </w:rPr>
          <w:t>.io</w:t>
        </w:r>
      </w:hyperlink>
    </w:p>
    <w:p w14:paraId="227C6F51" w14:textId="1C38CA19" w:rsidR="008154B7" w:rsidRPr="008154B7" w:rsidRDefault="008154B7" w:rsidP="008154B7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Subject: Inquiry Regarding API Documentation for Payment Integration</w:t>
      </w:r>
    </w:p>
    <w:p w14:paraId="1AC72E2D" w14:textId="77777777" w:rsidR="008154B7" w:rsidRPr="008154B7" w:rsidRDefault="008154B7" w:rsidP="008154B7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Dear Mr. Desai,</w:t>
      </w:r>
    </w:p>
    <w:p w14:paraId="66432D37" w14:textId="77777777" w:rsidR="008154B7" w:rsidRPr="008154B7" w:rsidRDefault="008154B7" w:rsidP="008154B7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I am currently working on our upcoming project, QuickPay Portal, and I require additional information regarding your API endpoints for transaction processing and refund handling. Specifically, I’m looking for details on:</w:t>
      </w:r>
    </w:p>
    <w:p w14:paraId="3A2A9203" w14:textId="77777777" w:rsidR="008154B7" w:rsidRPr="008154B7" w:rsidRDefault="008154B7" w:rsidP="008154B7">
      <w:pPr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Request/response data formats</w:t>
      </w:r>
    </w:p>
    <w:p w14:paraId="0E3060AC" w14:textId="77777777" w:rsidR="008154B7" w:rsidRPr="008154B7" w:rsidRDefault="008154B7" w:rsidP="008154B7">
      <w:pPr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Authentication mechanisms</w:t>
      </w:r>
    </w:p>
    <w:p w14:paraId="70F96951" w14:textId="77777777" w:rsidR="008154B7" w:rsidRPr="008154B7" w:rsidRDefault="008154B7" w:rsidP="008154B7">
      <w:pPr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Rate limits and error codes</w:t>
      </w:r>
    </w:p>
    <w:p w14:paraId="2B4A4987" w14:textId="77777777" w:rsidR="008154B7" w:rsidRPr="008154B7" w:rsidRDefault="008154B7" w:rsidP="008154B7">
      <w:pPr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Webhook configuration for status updates</w:t>
      </w:r>
    </w:p>
    <w:p w14:paraId="5BF398AF" w14:textId="77777777" w:rsidR="008154B7" w:rsidRPr="008154B7" w:rsidRDefault="008154B7" w:rsidP="008154B7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Having these details will help ensure accurate implementation and avoid unnecessary rework.</w:t>
      </w:r>
    </w:p>
    <w:p w14:paraId="2B3546D8" w14:textId="77777777" w:rsidR="008154B7" w:rsidRPr="008154B7" w:rsidRDefault="008154B7" w:rsidP="008154B7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Could you please provide the relevant documentation or direct me to the appropriate point of contact?</w:t>
      </w:r>
    </w:p>
    <w:p w14:paraId="35EB9B12" w14:textId="77777777" w:rsidR="008154B7" w:rsidRPr="008154B7" w:rsidRDefault="008154B7" w:rsidP="008154B7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8154B7">
        <w:rPr>
          <w:rFonts w:ascii="Arial" w:hAnsi="Arial" w:cs="Arial"/>
          <w:b/>
          <w:bCs/>
          <w:sz w:val="28"/>
          <w:szCs w:val="28"/>
          <w:lang w:val="en-IN"/>
        </w:rPr>
        <w:t>Thank you in advance for your assistance.</w:t>
      </w:r>
    </w:p>
    <w:p w14:paraId="2AA8C9C6" w14:textId="476E9F9E" w:rsidR="008154B7" w:rsidRPr="008154B7" w:rsidRDefault="008154B7" w:rsidP="008154B7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R</w:t>
      </w:r>
      <w:r w:rsidRPr="008154B7">
        <w:rPr>
          <w:rFonts w:ascii="Arial" w:hAnsi="Arial" w:cs="Arial"/>
          <w:b/>
          <w:bCs/>
          <w:sz w:val="28"/>
          <w:szCs w:val="28"/>
          <w:lang w:val="en-IN"/>
        </w:rPr>
        <w:t>egards,</w:t>
      </w:r>
      <w:r w:rsidRPr="008154B7">
        <w:rPr>
          <w:rFonts w:ascii="Arial" w:hAnsi="Arial" w:cs="Arial"/>
          <w:b/>
          <w:bCs/>
          <w:sz w:val="28"/>
          <w:szCs w:val="28"/>
          <w:lang w:val="en-IN"/>
        </w:rPr>
        <w:br/>
      </w:r>
      <w:r>
        <w:rPr>
          <w:rFonts w:ascii="Arial" w:hAnsi="Arial" w:cs="Arial"/>
          <w:b/>
          <w:bCs/>
          <w:sz w:val="28"/>
          <w:szCs w:val="28"/>
          <w:lang w:val="en-IN"/>
        </w:rPr>
        <w:t>Jainam</w:t>
      </w:r>
      <w:r>
        <w:rPr>
          <w:rFonts w:ascii="Arial" w:hAnsi="Arial" w:cs="Arial"/>
          <w:b/>
          <w:bCs/>
          <w:sz w:val="28"/>
          <w:szCs w:val="28"/>
          <w:lang w:val="en-IN"/>
        </w:rPr>
        <w:br/>
        <w:t>9924377710</w:t>
      </w:r>
    </w:p>
    <w:p w14:paraId="41063A35" w14:textId="35DA13D6" w:rsidR="007A3BC1" w:rsidRPr="007F25F9" w:rsidRDefault="007A3BC1">
      <w:pPr>
        <w:rPr>
          <w:rFonts w:ascii="Arial" w:hAnsi="Arial" w:cs="Arial"/>
          <w:b/>
          <w:bCs/>
          <w:sz w:val="28"/>
          <w:szCs w:val="28"/>
        </w:rPr>
      </w:pPr>
    </w:p>
    <w:sectPr w:rsidR="007A3BC1" w:rsidRPr="007F2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864BB"/>
    <w:multiLevelType w:val="hybridMultilevel"/>
    <w:tmpl w:val="5AC845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F1B31"/>
    <w:multiLevelType w:val="multilevel"/>
    <w:tmpl w:val="C81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B3868"/>
    <w:multiLevelType w:val="multilevel"/>
    <w:tmpl w:val="422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95ACF"/>
    <w:multiLevelType w:val="multilevel"/>
    <w:tmpl w:val="0FF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84103">
    <w:abstractNumId w:val="8"/>
  </w:num>
  <w:num w:numId="2" w16cid:durableId="1410038568">
    <w:abstractNumId w:val="6"/>
  </w:num>
  <w:num w:numId="3" w16cid:durableId="1314214946">
    <w:abstractNumId w:val="5"/>
  </w:num>
  <w:num w:numId="4" w16cid:durableId="1190410493">
    <w:abstractNumId w:val="4"/>
  </w:num>
  <w:num w:numId="5" w16cid:durableId="1869948258">
    <w:abstractNumId w:val="7"/>
  </w:num>
  <w:num w:numId="6" w16cid:durableId="623123836">
    <w:abstractNumId w:val="3"/>
  </w:num>
  <w:num w:numId="7" w16cid:durableId="1482770644">
    <w:abstractNumId w:val="2"/>
  </w:num>
  <w:num w:numId="8" w16cid:durableId="219247705">
    <w:abstractNumId w:val="1"/>
  </w:num>
  <w:num w:numId="9" w16cid:durableId="178669249">
    <w:abstractNumId w:val="0"/>
  </w:num>
  <w:num w:numId="10" w16cid:durableId="1290210552">
    <w:abstractNumId w:val="9"/>
  </w:num>
  <w:num w:numId="11" w16cid:durableId="998390021">
    <w:abstractNumId w:val="11"/>
  </w:num>
  <w:num w:numId="12" w16cid:durableId="2072536538">
    <w:abstractNumId w:val="10"/>
  </w:num>
  <w:num w:numId="13" w16cid:durableId="9959126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7EE"/>
    <w:rsid w:val="0029639D"/>
    <w:rsid w:val="002B78FA"/>
    <w:rsid w:val="002C7159"/>
    <w:rsid w:val="00326F90"/>
    <w:rsid w:val="00330AAA"/>
    <w:rsid w:val="004F7F80"/>
    <w:rsid w:val="005125DE"/>
    <w:rsid w:val="00724B6A"/>
    <w:rsid w:val="007A3BC1"/>
    <w:rsid w:val="007B6AF3"/>
    <w:rsid w:val="007F25F9"/>
    <w:rsid w:val="008154B7"/>
    <w:rsid w:val="0088550F"/>
    <w:rsid w:val="00AA1D8D"/>
    <w:rsid w:val="00B47730"/>
    <w:rsid w:val="00B82B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2442A"/>
  <w14:defaultImageDpi w14:val="300"/>
  <w15:docId w15:val="{D58D1532-50D8-4474-BBF9-03A09B4B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125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5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78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namsheth2006@gmail.com" TargetMode="External"/><Relationship Id="rId13" Type="http://schemas.openxmlformats.org/officeDocument/2006/relationships/hyperlink" Target="mailto:info@technova.io" TargetMode="External"/><Relationship Id="rId3" Type="http://schemas.openxmlformats.org/officeDocument/2006/relationships/styles" Target="styles.xml"/><Relationship Id="rId7" Type="http://schemas.openxmlformats.org/officeDocument/2006/relationships/hyperlink" Target="mailto:hr@significantinfotech.com" TargetMode="External"/><Relationship Id="rId12" Type="http://schemas.openxmlformats.org/officeDocument/2006/relationships/hyperlink" Target="mailto:jainamsheth2006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ainamsheth2006@gmail.com" TargetMode="External"/><Relationship Id="rId11" Type="http://schemas.openxmlformats.org/officeDocument/2006/relationships/hyperlink" Target="mailto:info@programmers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upport@fintechapi.io" TargetMode="External"/><Relationship Id="rId10" Type="http://schemas.openxmlformats.org/officeDocument/2006/relationships/hyperlink" Target="mailto:jainamsheth200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microsoft.com" TargetMode="External"/><Relationship Id="rId14" Type="http://schemas.openxmlformats.org/officeDocument/2006/relationships/hyperlink" Target="mailto:jainamsheth2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Sheth Jainam</cp:lastModifiedBy>
  <cp:revision>3</cp:revision>
  <dcterms:created xsi:type="dcterms:W3CDTF">2025-08-15T17:53:00Z</dcterms:created>
  <dcterms:modified xsi:type="dcterms:W3CDTF">2025-08-15T17:58:00Z</dcterms:modified>
  <cp:category/>
</cp:coreProperties>
</file>